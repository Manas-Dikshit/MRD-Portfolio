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E354" w14:textId="77777777" w:rsidR="00282CD4" w:rsidRDefault="00000000" w:rsidP="00282CD4">
      <w:pPr>
        <w:spacing w:line="240" w:lineRule="auto"/>
        <w:jc w:val="center"/>
        <w:rPr>
          <w:sz w:val="24"/>
          <w:szCs w:val="24"/>
        </w:rPr>
      </w:pPr>
      <w:r w:rsidRPr="00282CD4">
        <w:rPr>
          <w:b/>
          <w:sz w:val="40"/>
          <w:szCs w:val="24"/>
        </w:rPr>
        <w:t>Manas Ranjan Dikshit</w:t>
      </w:r>
    </w:p>
    <w:p w14:paraId="78942993" w14:textId="77777777" w:rsidR="00282CD4" w:rsidRDefault="0036535E" w:rsidP="00282CD4">
      <w:pPr>
        <w:spacing w:line="240" w:lineRule="auto"/>
        <w:jc w:val="center"/>
        <w:rPr>
          <w:b/>
          <w:sz w:val="28"/>
        </w:rPr>
      </w:pPr>
      <w:r w:rsidRPr="00282CD4">
        <w:rPr>
          <w:rFonts w:ascii="Segoe UI Emoji" w:hAnsi="Segoe UI Emoji" w:cs="Segoe UI Emoji"/>
        </w:rPr>
        <w:t>📍</w:t>
      </w:r>
      <w:r w:rsidRPr="00282CD4">
        <w:t xml:space="preserve"> </w:t>
      </w:r>
      <w:proofErr w:type="spellStart"/>
      <w:r w:rsidRPr="00282CD4">
        <w:t>Keonjhar</w:t>
      </w:r>
      <w:proofErr w:type="spellEnd"/>
      <w:r w:rsidRPr="00282CD4">
        <w:t xml:space="preserve">, Odisha, India | </w:t>
      </w:r>
      <w:r w:rsidRPr="00282CD4">
        <w:rPr>
          <w:rFonts w:ascii="Segoe UI Emoji" w:hAnsi="Segoe UI Emoji" w:cs="Segoe UI Emoji"/>
        </w:rPr>
        <w:t>📞</w:t>
      </w:r>
      <w:r w:rsidRPr="00282CD4">
        <w:t xml:space="preserve"> +91-9337978805 | </w:t>
      </w:r>
      <w:r w:rsidRPr="00282CD4">
        <w:rPr>
          <w:rFonts w:ascii="Segoe UI Emoji" w:hAnsi="Segoe UI Emoji" w:cs="Segoe UI Emoji"/>
        </w:rPr>
        <w:t>✉️</w:t>
      </w:r>
      <w:r w:rsidRPr="00282CD4">
        <w:t xml:space="preserve"> manasdikshit48@gmail.com</w:t>
      </w:r>
      <w:r w:rsidRPr="00282CD4">
        <w:rPr>
          <w:rFonts w:ascii="Segoe UI Emoji" w:hAnsi="Segoe UI Emoji" w:cs="Segoe UI Emoji"/>
        </w:rPr>
        <w:t>🔗</w:t>
      </w:r>
      <w:r w:rsidRPr="00282CD4">
        <w:t xml:space="preserve"> </w:t>
      </w:r>
      <w:hyperlink r:id="rId6" w:history="1">
        <w:r w:rsidRPr="00282CD4">
          <w:rPr>
            <w:rStyle w:val="Hyperlink"/>
          </w:rPr>
          <w:t>LinkedIn</w:t>
        </w:r>
      </w:hyperlink>
      <w:r w:rsidRPr="00282CD4">
        <w:t xml:space="preserve"> | </w:t>
      </w:r>
      <w:r w:rsidRPr="00282CD4">
        <w:rPr>
          <w:rFonts w:ascii="Segoe UI Emoji" w:hAnsi="Segoe UI Emoji" w:cs="Segoe UI Emoji"/>
        </w:rPr>
        <w:t>🔗</w:t>
      </w:r>
      <w:r w:rsidRPr="00282CD4">
        <w:t xml:space="preserve"> </w:t>
      </w:r>
      <w:hyperlink r:id="rId7" w:history="1">
        <w:r w:rsidR="002A3045" w:rsidRPr="00282CD4">
          <w:rPr>
            <w:rStyle w:val="Hyperlink"/>
          </w:rPr>
          <w:t>GitHub</w:t>
        </w:r>
      </w:hyperlink>
    </w:p>
    <w:p w14:paraId="7B837874" w14:textId="65513CBE" w:rsidR="006464F0" w:rsidRPr="00282CD4" w:rsidRDefault="0036535E" w:rsidP="00282CD4">
      <w:pPr>
        <w:spacing w:line="240" w:lineRule="auto"/>
        <w:rPr>
          <w:rFonts w:ascii="Segoe UI Emoji" w:hAnsi="Segoe UI Emoji" w:cs="Segoe UI Emoji"/>
          <w:b/>
          <w:sz w:val="28"/>
        </w:rPr>
      </w:pPr>
      <w:r w:rsidRPr="00282CD4">
        <w:rPr>
          <w:rFonts w:ascii="Segoe UI Emoji" w:hAnsi="Segoe UI Emoji" w:cs="Segoe UI Emoji"/>
          <w:b/>
          <w:sz w:val="28"/>
        </w:rPr>
        <w:t>🎯</w:t>
      </w:r>
      <w:r w:rsidRPr="00282CD4">
        <w:rPr>
          <w:b/>
          <w:sz w:val="28"/>
        </w:rPr>
        <w:t xml:space="preserve"> Professional Summary</w:t>
      </w:r>
    </w:p>
    <w:p w14:paraId="77F5A1BC" w14:textId="77777777" w:rsidR="00A22D58" w:rsidRDefault="00000000" w:rsidP="00282CD4">
      <w:pPr>
        <w:spacing w:line="240" w:lineRule="auto"/>
      </w:pPr>
      <w:r w:rsidRPr="00282CD4">
        <w:t xml:space="preserve">Aspiring Java Developer skilled </w:t>
      </w:r>
      <w:r w:rsidR="002A3045" w:rsidRPr="00282CD4">
        <w:t>JAVA</w:t>
      </w:r>
      <w:r w:rsidRPr="00282CD4">
        <w:t>. Passionate about full-stack development, open-source contributions, and AI-powered applications. Strong leadership and problem-solving abilities, backed by national-level accolades and hackathon victories.</w:t>
      </w:r>
    </w:p>
    <w:p w14:paraId="0AAEA611" w14:textId="2AB4E5B0" w:rsidR="006464F0" w:rsidRPr="00A22D58" w:rsidRDefault="00000000" w:rsidP="00282CD4">
      <w:pPr>
        <w:spacing w:line="240" w:lineRule="auto"/>
      </w:pPr>
      <w:r w:rsidRPr="00282CD4">
        <w:rPr>
          <w:rFonts w:ascii="Segoe UI Symbol" w:hAnsi="Segoe UI Symbol" w:cs="Segoe UI Symbol"/>
          <w:b/>
          <w:sz w:val="28"/>
        </w:rPr>
        <w:t>🛠</w:t>
      </w:r>
      <w:r w:rsidRPr="00282CD4">
        <w:rPr>
          <w:b/>
          <w:sz w:val="28"/>
        </w:rPr>
        <w:t xml:space="preserve"> Technical Skills</w:t>
      </w:r>
      <w:r w:rsidR="00B51052" w:rsidRPr="00282CD4">
        <w:rPr>
          <w:b/>
          <w:sz w:val="28"/>
        </w:rPr>
        <w:t xml:space="preserve">                                       </w:t>
      </w:r>
      <w:r w:rsidR="00F601CC" w:rsidRPr="00282CD4">
        <w:rPr>
          <w:b/>
          <w:sz w:val="28"/>
        </w:rPr>
        <w:t xml:space="preserve"> </w:t>
      </w:r>
      <w:r w:rsidR="003A30EB" w:rsidRPr="00282CD4">
        <w:rPr>
          <w:rFonts w:ascii="Segoe UI Emoji" w:hAnsi="Segoe UI Emoji" w:cs="Segoe UI Emoji"/>
          <w:b/>
          <w:sz w:val="28"/>
        </w:rPr>
        <w:t>🎓</w:t>
      </w:r>
      <w:r w:rsidR="003A30EB" w:rsidRPr="00282CD4">
        <w:rPr>
          <w:b/>
          <w:sz w:val="28"/>
        </w:rPr>
        <w:t xml:space="preserve"> Education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8"/>
        <w:gridCol w:w="2546"/>
      </w:tblGrid>
      <w:tr w:rsidR="003A30EB" w:rsidRPr="00282CD4" w14:paraId="11065EF1" w14:textId="77777777" w:rsidTr="0036535E">
        <w:trPr>
          <w:trHeight w:val="344"/>
        </w:trPr>
        <w:tc>
          <w:tcPr>
            <w:tcW w:w="2338" w:type="dxa"/>
          </w:tcPr>
          <w:p w14:paraId="1619E6E6" w14:textId="1F15E77C" w:rsidR="003A30EB" w:rsidRPr="00282CD4" w:rsidRDefault="0036535E" w:rsidP="00282CD4">
            <w:r w:rsidRPr="00282CD4">
              <w:t>Languages</w:t>
            </w:r>
          </w:p>
        </w:tc>
        <w:tc>
          <w:tcPr>
            <w:tcW w:w="2546" w:type="dxa"/>
          </w:tcPr>
          <w:p w14:paraId="7ABBC876" w14:textId="7402790A" w:rsidR="003A30EB" w:rsidRPr="00282CD4" w:rsidRDefault="0036535E" w:rsidP="00282CD4">
            <w:r w:rsidRPr="00282CD4">
              <w:t>Java (REST APIs), C</w:t>
            </w:r>
          </w:p>
        </w:tc>
      </w:tr>
      <w:tr w:rsidR="003A30EB" w:rsidRPr="00A22D58" w14:paraId="1575E43F" w14:textId="77777777" w:rsidTr="0036535E">
        <w:trPr>
          <w:trHeight w:val="364"/>
        </w:trPr>
        <w:tc>
          <w:tcPr>
            <w:tcW w:w="2338" w:type="dxa"/>
          </w:tcPr>
          <w:p w14:paraId="3C74F1A2" w14:textId="27D3E2A1" w:rsidR="003A30EB" w:rsidRPr="00A22D58" w:rsidRDefault="0036535E" w:rsidP="00282CD4">
            <w:r w:rsidRPr="00A22D58">
              <w:t>Frontend</w:t>
            </w:r>
          </w:p>
        </w:tc>
        <w:tc>
          <w:tcPr>
            <w:tcW w:w="2546" w:type="dxa"/>
          </w:tcPr>
          <w:p w14:paraId="6D66A286" w14:textId="724EFCE2" w:rsidR="003A30EB" w:rsidRPr="00A22D58" w:rsidRDefault="0036535E" w:rsidP="00282CD4">
            <w:r w:rsidRPr="00A22D58">
              <w:t>HTML, CSS, JavaScript, Bootstrap</w:t>
            </w:r>
          </w:p>
        </w:tc>
      </w:tr>
      <w:tr w:rsidR="003A30EB" w:rsidRPr="00A22D58" w14:paraId="7A53631C" w14:textId="77777777" w:rsidTr="0036535E">
        <w:trPr>
          <w:trHeight w:val="344"/>
        </w:trPr>
        <w:tc>
          <w:tcPr>
            <w:tcW w:w="2338" w:type="dxa"/>
          </w:tcPr>
          <w:p w14:paraId="66C1F836" w14:textId="4BF66942" w:rsidR="003A30EB" w:rsidRPr="00A22D58" w:rsidRDefault="0036535E" w:rsidP="00282CD4">
            <w:r w:rsidRPr="00A22D58">
              <w:t>Backend &amp; Databases</w:t>
            </w:r>
          </w:p>
        </w:tc>
        <w:tc>
          <w:tcPr>
            <w:tcW w:w="2546" w:type="dxa"/>
          </w:tcPr>
          <w:p w14:paraId="3A5C19B7" w14:textId="0724C99C" w:rsidR="003A30EB" w:rsidRPr="00A22D58" w:rsidRDefault="0036535E" w:rsidP="00282CD4">
            <w:r w:rsidRPr="00A22D58">
              <w:t>MySQL</w:t>
            </w:r>
          </w:p>
        </w:tc>
      </w:tr>
      <w:tr w:rsidR="003A30EB" w:rsidRPr="00A22D58" w14:paraId="4CC2691B" w14:textId="77777777" w:rsidTr="0036535E">
        <w:trPr>
          <w:trHeight w:val="344"/>
        </w:trPr>
        <w:tc>
          <w:tcPr>
            <w:tcW w:w="2338" w:type="dxa"/>
          </w:tcPr>
          <w:p w14:paraId="6C0E1D02" w14:textId="3BE910D6" w:rsidR="003A30EB" w:rsidRPr="00A22D58" w:rsidRDefault="0036535E" w:rsidP="00282CD4">
            <w:r w:rsidRPr="00A22D58">
              <w:t>Software Development</w:t>
            </w:r>
          </w:p>
        </w:tc>
        <w:tc>
          <w:tcPr>
            <w:tcW w:w="2546" w:type="dxa"/>
          </w:tcPr>
          <w:p w14:paraId="747BCF08" w14:textId="6CB5CFDF" w:rsidR="003A30EB" w:rsidRPr="00A22D58" w:rsidRDefault="0036535E" w:rsidP="00282CD4">
            <w:r w:rsidRPr="00A22D58">
              <w:t>REST API Development</w:t>
            </w:r>
          </w:p>
        </w:tc>
      </w:tr>
      <w:tr w:rsidR="003A30EB" w:rsidRPr="00A22D58" w14:paraId="21060C27" w14:textId="77777777" w:rsidTr="0036535E">
        <w:trPr>
          <w:trHeight w:val="364"/>
        </w:trPr>
        <w:tc>
          <w:tcPr>
            <w:tcW w:w="2338" w:type="dxa"/>
          </w:tcPr>
          <w:p w14:paraId="59470CBF" w14:textId="60C24163" w:rsidR="003A30EB" w:rsidRPr="00A22D58" w:rsidRDefault="0036535E" w:rsidP="00282CD4">
            <w:r w:rsidRPr="00A22D58">
              <w:t>Tools</w:t>
            </w:r>
          </w:p>
        </w:tc>
        <w:tc>
          <w:tcPr>
            <w:tcW w:w="2546" w:type="dxa"/>
          </w:tcPr>
          <w:p w14:paraId="15C0D05C" w14:textId="60CE728B" w:rsidR="003A30EB" w:rsidRPr="00A22D58" w:rsidRDefault="0036535E" w:rsidP="00282CD4">
            <w:r w:rsidRPr="00A22D58">
              <w:t>Canva, PowerPoint, MS Word &amp; Excel</w:t>
            </w:r>
          </w:p>
        </w:tc>
      </w:tr>
    </w:tbl>
    <w:tbl>
      <w:tblPr>
        <w:tblStyle w:val="TableGrid"/>
        <w:tblpPr w:leftFromText="180" w:rightFromText="180" w:vertAnchor="text" w:horzAnchor="page" w:tblpX="6133" w:tblpY="-2295"/>
        <w:tblW w:w="5307" w:type="dxa"/>
        <w:tblLook w:val="04A0" w:firstRow="1" w:lastRow="0" w:firstColumn="1" w:lastColumn="0" w:noHBand="0" w:noVBand="1"/>
      </w:tblPr>
      <w:tblGrid>
        <w:gridCol w:w="1769"/>
        <w:gridCol w:w="1769"/>
        <w:gridCol w:w="1769"/>
      </w:tblGrid>
      <w:tr w:rsidR="00A22D58" w:rsidRPr="00A22D58" w14:paraId="41B457A3" w14:textId="77777777" w:rsidTr="00A22D58">
        <w:trPr>
          <w:trHeight w:val="552"/>
        </w:trPr>
        <w:tc>
          <w:tcPr>
            <w:tcW w:w="1769" w:type="dxa"/>
          </w:tcPr>
          <w:p w14:paraId="18799C9C" w14:textId="77777777" w:rsidR="00A22D58" w:rsidRPr="00A22D58" w:rsidRDefault="00A22D58" w:rsidP="00A22D58">
            <w:r w:rsidRPr="00A22D58">
              <w:t>B. Tech in Computer Science</w:t>
            </w:r>
          </w:p>
          <w:p w14:paraId="0C79C6D2" w14:textId="77777777" w:rsidR="00A22D58" w:rsidRPr="00A22D58" w:rsidRDefault="00A22D58" w:rsidP="00A22D58"/>
        </w:tc>
        <w:tc>
          <w:tcPr>
            <w:tcW w:w="1769" w:type="dxa"/>
          </w:tcPr>
          <w:p w14:paraId="36CD17F8" w14:textId="77777777" w:rsidR="00A22D58" w:rsidRPr="00A22D58" w:rsidRDefault="00A22D58" w:rsidP="00A22D58">
            <w:r w:rsidRPr="00A22D58">
              <w:t>Sambalpur University Institute OF Information Technology</w:t>
            </w:r>
          </w:p>
        </w:tc>
        <w:tc>
          <w:tcPr>
            <w:tcW w:w="1769" w:type="dxa"/>
          </w:tcPr>
          <w:p w14:paraId="751D48FA" w14:textId="77777777" w:rsidR="00A22D58" w:rsidRPr="00A22D58" w:rsidRDefault="00A22D58" w:rsidP="00A22D58">
            <w:r w:rsidRPr="00A22D58">
              <w:t>9.3/10</w:t>
            </w:r>
          </w:p>
          <w:p w14:paraId="7F858E63" w14:textId="77777777" w:rsidR="00A22D58" w:rsidRPr="00A22D58" w:rsidRDefault="00A22D58" w:rsidP="00A22D58">
            <w:r w:rsidRPr="00A22D58">
              <w:t>Till 3</w:t>
            </w:r>
            <w:r w:rsidRPr="00A22D58">
              <w:rPr>
                <w:vertAlign w:val="superscript"/>
              </w:rPr>
              <w:t>rd</w:t>
            </w:r>
            <w:r w:rsidRPr="00A22D58">
              <w:t xml:space="preserve"> semester</w:t>
            </w:r>
          </w:p>
        </w:tc>
      </w:tr>
      <w:tr w:rsidR="00A22D58" w:rsidRPr="00A22D58" w14:paraId="6A2BB7E6" w14:textId="77777777" w:rsidTr="00A22D58">
        <w:trPr>
          <w:trHeight w:val="583"/>
        </w:trPr>
        <w:tc>
          <w:tcPr>
            <w:tcW w:w="1769" w:type="dxa"/>
          </w:tcPr>
          <w:p w14:paraId="3E92E2CE" w14:textId="77777777" w:rsidR="00A22D58" w:rsidRPr="00A22D58" w:rsidRDefault="00A22D58" w:rsidP="00A22D58">
            <w:r w:rsidRPr="00A22D58">
              <w:t>+2 Science</w:t>
            </w:r>
          </w:p>
        </w:tc>
        <w:tc>
          <w:tcPr>
            <w:tcW w:w="1769" w:type="dxa"/>
          </w:tcPr>
          <w:p w14:paraId="2413C377" w14:textId="77777777" w:rsidR="00A22D58" w:rsidRPr="00A22D58" w:rsidRDefault="00A22D58" w:rsidP="00A22D58">
            <w:r w:rsidRPr="00A22D58">
              <w:t xml:space="preserve">KSE, </w:t>
            </w:r>
            <w:proofErr w:type="spellStart"/>
            <w:r w:rsidRPr="00A22D58">
              <w:t>Keonjhar</w:t>
            </w:r>
            <w:proofErr w:type="spellEnd"/>
          </w:p>
        </w:tc>
        <w:tc>
          <w:tcPr>
            <w:tcW w:w="1769" w:type="dxa"/>
          </w:tcPr>
          <w:p w14:paraId="253E82C6" w14:textId="77777777" w:rsidR="00A22D58" w:rsidRPr="00A22D58" w:rsidRDefault="00A22D58" w:rsidP="00A22D58">
            <w:r w:rsidRPr="00A22D58">
              <w:t>91%</w:t>
            </w:r>
          </w:p>
        </w:tc>
      </w:tr>
      <w:tr w:rsidR="00A22D58" w:rsidRPr="00A22D58" w14:paraId="035BCBCA" w14:textId="77777777" w:rsidTr="00A22D58">
        <w:trPr>
          <w:trHeight w:val="320"/>
        </w:trPr>
        <w:tc>
          <w:tcPr>
            <w:tcW w:w="1769" w:type="dxa"/>
          </w:tcPr>
          <w:p w14:paraId="2A3AE7D2" w14:textId="77777777" w:rsidR="00A22D58" w:rsidRPr="00A22D58" w:rsidRDefault="00A22D58" w:rsidP="00A22D58">
            <w:r w:rsidRPr="00A22D58">
              <w:t>Matriculation</w:t>
            </w:r>
          </w:p>
        </w:tc>
        <w:tc>
          <w:tcPr>
            <w:tcW w:w="1769" w:type="dxa"/>
          </w:tcPr>
          <w:p w14:paraId="30DC2108" w14:textId="77777777" w:rsidR="00A22D58" w:rsidRPr="00A22D58" w:rsidRDefault="00A22D58" w:rsidP="00A22D58">
            <w:r w:rsidRPr="00A22D58">
              <w:t>SSVM, KJR</w:t>
            </w:r>
          </w:p>
        </w:tc>
        <w:tc>
          <w:tcPr>
            <w:tcW w:w="1769" w:type="dxa"/>
          </w:tcPr>
          <w:p w14:paraId="07EBFD29" w14:textId="77777777" w:rsidR="00A22D58" w:rsidRPr="00A22D58" w:rsidRDefault="00A22D58" w:rsidP="00A22D58">
            <w:r w:rsidRPr="00A22D58">
              <w:t>95%</w:t>
            </w:r>
          </w:p>
        </w:tc>
      </w:tr>
    </w:tbl>
    <w:p w14:paraId="1C8A0E76" w14:textId="254A98F1" w:rsidR="006464F0" w:rsidRPr="00282CD4" w:rsidRDefault="00000000" w:rsidP="00282CD4">
      <w:pPr>
        <w:spacing w:line="240" w:lineRule="auto"/>
      </w:pPr>
      <w:r w:rsidRPr="00282CD4">
        <w:rPr>
          <w:rFonts w:ascii="Segoe UI Emoji" w:hAnsi="Segoe UI Emoji" w:cs="Segoe UI Emoji"/>
          <w:b/>
          <w:sz w:val="28"/>
        </w:rPr>
        <w:t>💼</w:t>
      </w:r>
      <w:r w:rsidRPr="00282CD4">
        <w:rPr>
          <w:b/>
          <w:sz w:val="28"/>
        </w:rPr>
        <w:t xml:space="preserve"> Work Experience</w:t>
      </w:r>
    </w:p>
    <w:p w14:paraId="775976D7" w14:textId="77777777" w:rsidR="006464F0" w:rsidRPr="00282CD4" w:rsidRDefault="00000000" w:rsidP="00282CD4">
      <w:pPr>
        <w:pStyle w:val="Heading3"/>
        <w:spacing w:line="240" w:lineRule="auto"/>
      </w:pPr>
      <w:r w:rsidRPr="00282CD4">
        <w:t>Web Development Intern | ZIDIO Development Pvt Ltd. (Jan 2025 – Feb 2025)</w:t>
      </w:r>
    </w:p>
    <w:p w14:paraId="1F88D102" w14:textId="4356330B" w:rsidR="006464F0" w:rsidRPr="00282CD4" w:rsidRDefault="002A3045" w:rsidP="00282CD4">
      <w:pPr>
        <w:pStyle w:val="ListBullet"/>
        <w:spacing w:line="240" w:lineRule="auto"/>
      </w:pPr>
      <w:r w:rsidRPr="00282CD4">
        <w:t>Resolved critical bugs and developed high-performance RESTful APIs in Java &amp; Spring Boot, enhancing backend efficiency by 30% through team collaboration and optimized database integration.</w:t>
      </w:r>
    </w:p>
    <w:p w14:paraId="5EC6F717" w14:textId="25DEC52B" w:rsidR="006464F0" w:rsidRPr="00282CD4" w:rsidRDefault="00000000" w:rsidP="00282CD4">
      <w:pPr>
        <w:pStyle w:val="Heading3"/>
        <w:spacing w:line="240" w:lineRule="auto"/>
      </w:pPr>
      <w:r w:rsidRPr="00282CD4">
        <w:t xml:space="preserve">Open-Source Contributor | </w:t>
      </w:r>
      <w:r w:rsidR="002A3045" w:rsidRPr="00282CD4">
        <w:t>GitHub</w:t>
      </w:r>
      <w:r w:rsidRPr="00282CD4">
        <w:t xml:space="preserve"> (Dec 2024 – </w:t>
      </w:r>
      <w:r w:rsidR="002A3045" w:rsidRPr="00282CD4">
        <w:t>Present</w:t>
      </w:r>
      <w:r w:rsidRPr="00282CD4">
        <w:t>)</w:t>
      </w:r>
    </w:p>
    <w:p w14:paraId="3E95D862" w14:textId="2DBF7A35" w:rsidR="006464F0" w:rsidRPr="00282CD4" w:rsidRDefault="002A3045" w:rsidP="00282CD4">
      <w:pPr>
        <w:pStyle w:val="ListBullet"/>
        <w:spacing w:line="240" w:lineRule="auto"/>
      </w:pPr>
      <w:r w:rsidRPr="00282CD4">
        <w:t xml:space="preserve">Contributed to Apache </w:t>
      </w:r>
      <w:proofErr w:type="spellStart"/>
      <w:r w:rsidRPr="00282CD4">
        <w:t>CloudStack</w:t>
      </w:r>
      <w:proofErr w:type="spellEnd"/>
      <w:r w:rsidRPr="00282CD4">
        <w:t xml:space="preserve">, Pinot, and </w:t>
      </w:r>
      <w:proofErr w:type="spellStart"/>
      <w:r w:rsidRPr="00282CD4">
        <w:t>ShardingSphere</w:t>
      </w:r>
      <w:proofErr w:type="spellEnd"/>
      <w:r w:rsidRPr="00282CD4">
        <w:t xml:space="preserve"> by submitting Java-based pull requests, optimizing performance, and promoting scalable backend development through code reviews and best practices.</w:t>
      </w:r>
    </w:p>
    <w:p w14:paraId="159AEEDC" w14:textId="77777777" w:rsidR="006464F0" w:rsidRPr="00282CD4" w:rsidRDefault="00000000" w:rsidP="00282CD4">
      <w:pPr>
        <w:pStyle w:val="Heading3"/>
        <w:spacing w:line="240" w:lineRule="auto"/>
      </w:pPr>
      <w:r w:rsidRPr="00282CD4">
        <w:t>Student Ambassador | MYNEP 2020 (Govt. of India) (Sept 2024 – Dec 2024)</w:t>
      </w:r>
    </w:p>
    <w:p w14:paraId="2589D899" w14:textId="011FAE6D" w:rsidR="006464F0" w:rsidRPr="00282CD4" w:rsidRDefault="002A3045" w:rsidP="00282CD4">
      <w:pPr>
        <w:pStyle w:val="ListBullet"/>
        <w:spacing w:line="240" w:lineRule="auto"/>
      </w:pPr>
      <w:r w:rsidRPr="00282CD4">
        <w:t>Led seminars and workshops to promote the National Education Policy, boosting student awareness by 60% while enhancing public speaking, leadership, and organizational skills.</w:t>
      </w:r>
    </w:p>
    <w:p w14:paraId="34472F50" w14:textId="39288B61" w:rsidR="006464F0" w:rsidRPr="00282CD4" w:rsidRDefault="00000000" w:rsidP="00282CD4">
      <w:pPr>
        <w:spacing w:line="240" w:lineRule="auto"/>
      </w:pPr>
      <w:r w:rsidRPr="00282CD4">
        <w:rPr>
          <w:rFonts w:ascii="Segoe UI Emoji" w:hAnsi="Segoe UI Emoji" w:cs="Segoe UI Emoji"/>
          <w:b/>
          <w:sz w:val="28"/>
        </w:rPr>
        <w:t>🚀</w:t>
      </w:r>
      <w:r w:rsidRPr="00282CD4">
        <w:rPr>
          <w:b/>
          <w:sz w:val="28"/>
        </w:rPr>
        <w:t xml:space="preserve"> Projects</w:t>
      </w:r>
    </w:p>
    <w:p w14:paraId="29EEDFB7" w14:textId="2832B578" w:rsidR="006464F0" w:rsidRPr="00282CD4" w:rsidRDefault="002A3045" w:rsidP="00282CD4">
      <w:pPr>
        <w:pStyle w:val="Heading3"/>
        <w:spacing w:line="240" w:lineRule="auto"/>
      </w:pPr>
      <w:hyperlink r:id="rId8" w:history="1">
        <w:r w:rsidRPr="00282CD4">
          <w:rPr>
            <w:rStyle w:val="Hyperlink"/>
          </w:rPr>
          <w:t>Neutrino AI – AI-powered Web App</w:t>
        </w:r>
      </w:hyperlink>
      <w:r w:rsidRPr="00282CD4">
        <w:t xml:space="preserve"> (</w:t>
      </w:r>
      <w:proofErr w:type="spellStart"/>
      <w:r w:rsidRPr="00282CD4">
        <w:t>HackVerse</w:t>
      </w:r>
      <w:proofErr w:type="spellEnd"/>
      <w:r w:rsidRPr="00282CD4">
        <w:t xml:space="preserve"> Winner) </w:t>
      </w:r>
    </w:p>
    <w:p w14:paraId="2B6EA98A" w14:textId="287401C0" w:rsidR="006464F0" w:rsidRPr="00282CD4" w:rsidRDefault="002A3045" w:rsidP="00282CD4">
      <w:pPr>
        <w:pStyle w:val="ListBullet"/>
        <w:spacing w:line="240" w:lineRule="auto"/>
      </w:pPr>
      <w:r w:rsidRPr="00282CD4">
        <w:t xml:space="preserve">Developed and deployed an AI-powered health assistant with chatbot, diet planner, and exercise mentor features, serving 500+ users via Django REST APIs and </w:t>
      </w:r>
      <w:proofErr w:type="spellStart"/>
      <w:r w:rsidRPr="00282CD4">
        <w:t>Vercel</w:t>
      </w:r>
      <w:proofErr w:type="spellEnd"/>
      <w:r w:rsidRPr="00282CD4">
        <w:t>.</w:t>
      </w:r>
    </w:p>
    <w:p w14:paraId="4F6ACB1B" w14:textId="2B5FE713" w:rsidR="006464F0" w:rsidRPr="00282CD4" w:rsidRDefault="00282CD4" w:rsidP="00282CD4">
      <w:pPr>
        <w:pStyle w:val="Heading3"/>
        <w:spacing w:line="240" w:lineRule="auto"/>
      </w:pPr>
      <w:hyperlink r:id="rId9" w:history="1">
        <w:r w:rsidRPr="00282CD4">
          <w:rPr>
            <w:rStyle w:val="Hyperlink"/>
          </w:rPr>
          <w:t>Unicorn- The Entrepreneurs Problem Solver</w:t>
        </w:r>
      </w:hyperlink>
    </w:p>
    <w:p w14:paraId="16E3C8D1" w14:textId="544AAF9F" w:rsidR="006464F0" w:rsidRPr="00282CD4" w:rsidRDefault="002A3045" w:rsidP="00282CD4">
      <w:pPr>
        <w:pStyle w:val="ListBullet"/>
        <w:spacing w:line="240" w:lineRule="auto"/>
      </w:pPr>
      <w:r w:rsidRPr="00282CD4">
        <w:t>Built a cen</w:t>
      </w:r>
      <w:r w:rsidR="00282CD4" w:rsidRPr="00282CD4">
        <w:t xml:space="preserve">tralized platform for Entrepreneurs for solving their problems, </w:t>
      </w:r>
      <w:proofErr w:type="gramStart"/>
      <w:r w:rsidR="00282CD4" w:rsidRPr="00282CD4">
        <w:t>10 year</w:t>
      </w:r>
      <w:proofErr w:type="gramEnd"/>
      <w:r w:rsidR="00282CD4" w:rsidRPr="00282CD4">
        <w:t xml:space="preserve"> forecast graph, success rate, planning, idea refinement, overall idea. Built in Frontend basics, backend in </w:t>
      </w:r>
      <w:proofErr w:type="spellStart"/>
      <w:r w:rsidR="00282CD4" w:rsidRPr="00282CD4">
        <w:t>springboot</w:t>
      </w:r>
      <w:proofErr w:type="spellEnd"/>
      <w:r w:rsidR="00282CD4" w:rsidRPr="00282CD4">
        <w:t xml:space="preserve"> and dataset in </w:t>
      </w:r>
      <w:proofErr w:type="spellStart"/>
      <w:r w:rsidR="00282CD4" w:rsidRPr="00282CD4">
        <w:t>sql</w:t>
      </w:r>
      <w:proofErr w:type="spellEnd"/>
      <w:r w:rsidR="00282CD4" w:rsidRPr="00282CD4">
        <w:t>.</w:t>
      </w:r>
    </w:p>
    <w:p w14:paraId="3B9BB233" w14:textId="45EAA4BD" w:rsidR="006464F0" w:rsidRPr="00282CD4" w:rsidRDefault="00B51052" w:rsidP="00282CD4">
      <w:pPr>
        <w:pStyle w:val="Heading3"/>
        <w:spacing w:line="240" w:lineRule="auto"/>
      </w:pPr>
      <w:hyperlink r:id="rId10" w:history="1">
        <w:r w:rsidRPr="00282CD4">
          <w:rPr>
            <w:rStyle w:val="Hyperlink"/>
          </w:rPr>
          <w:t>EDUAI – AI-Powered Educational Toolkit</w:t>
        </w:r>
      </w:hyperlink>
      <w:r w:rsidR="00F601CC" w:rsidRPr="00282CD4">
        <w:t>(Best Performer Awardee in Hack-O-</w:t>
      </w:r>
      <w:proofErr w:type="spellStart"/>
      <w:r w:rsidR="00F601CC" w:rsidRPr="00282CD4">
        <w:t>thor</w:t>
      </w:r>
      <w:proofErr w:type="spellEnd"/>
      <w:r w:rsidR="00F601CC" w:rsidRPr="00282CD4">
        <w:t>)</w:t>
      </w:r>
    </w:p>
    <w:p w14:paraId="32A92397" w14:textId="14B5A024" w:rsidR="006464F0" w:rsidRPr="00282CD4" w:rsidRDefault="00B51052" w:rsidP="00282CD4">
      <w:pPr>
        <w:pStyle w:val="ListBullet"/>
        <w:spacing w:line="240" w:lineRule="auto"/>
      </w:pPr>
      <w:r w:rsidRPr="00282CD4">
        <w:t>Developed a responsive web app using the Gemini API to generate essays, solve equations, extract PDF Q&amp;A, and analyze maps—integrating text/image inputs, animated outputs, and a modern multi-tool UI for students and educators.</w:t>
      </w:r>
    </w:p>
    <w:p w14:paraId="17EBF0A7" w14:textId="7FED2455" w:rsidR="006464F0" w:rsidRPr="00282CD4" w:rsidRDefault="00000000" w:rsidP="00282CD4">
      <w:pPr>
        <w:spacing w:line="240" w:lineRule="auto"/>
      </w:pPr>
      <w:r w:rsidRPr="00282CD4">
        <w:rPr>
          <w:rFonts w:ascii="Segoe UI Emoji" w:hAnsi="Segoe UI Emoji" w:cs="Segoe UI Emoji"/>
          <w:b/>
          <w:sz w:val="28"/>
        </w:rPr>
        <w:t>🏆</w:t>
      </w:r>
      <w:r w:rsidRPr="00282CD4">
        <w:rPr>
          <w:b/>
          <w:sz w:val="28"/>
        </w:rPr>
        <w:t xml:space="preserve"> Awards &amp; Achievements</w:t>
      </w:r>
    </w:p>
    <w:p w14:paraId="73B2C102" w14:textId="013C8402" w:rsidR="003A30EB" w:rsidRPr="00282CD4" w:rsidRDefault="00000000" w:rsidP="00A22D58">
      <w:pPr>
        <w:pStyle w:val="ListBullet"/>
        <w:spacing w:line="240" w:lineRule="auto"/>
      </w:pPr>
      <w:r w:rsidRPr="00282CD4">
        <w:t>National Debate Champion 2022 – 85+ first-place wins</w:t>
      </w:r>
      <w:r w:rsidR="00A22D58">
        <w:t>,</w:t>
      </w:r>
      <w:r w:rsidR="00A22D58" w:rsidRPr="00A22D58">
        <w:t xml:space="preserve"> </w:t>
      </w:r>
      <w:proofErr w:type="spellStart"/>
      <w:r w:rsidR="00A22D58" w:rsidRPr="00282CD4">
        <w:t>HackVerse</w:t>
      </w:r>
      <w:proofErr w:type="spellEnd"/>
      <w:r w:rsidR="00A22D58" w:rsidRPr="00282CD4">
        <w:t xml:space="preserve"> Hackathon Winner</w:t>
      </w:r>
      <w:r w:rsidR="00A22D58">
        <w:t xml:space="preserve">, </w:t>
      </w:r>
      <w:r w:rsidR="00A22D58" w:rsidRPr="00282CD4">
        <w:t>India’s Great Seminar Winner</w:t>
      </w:r>
      <w:r w:rsidR="00A22D58">
        <w:t xml:space="preserve">, </w:t>
      </w:r>
      <w:r w:rsidR="00A22D58" w:rsidRPr="00282CD4">
        <w:t>Top Performer in Google Cloud Skill Boost Challenge (2024)</w:t>
      </w:r>
      <w:r w:rsidR="00A22D58">
        <w:t xml:space="preserve">, </w:t>
      </w:r>
      <w:r w:rsidR="00A22D58" w:rsidRPr="00282CD4">
        <w:t>Governor Award for Instant Speech</w:t>
      </w:r>
      <w:r w:rsidR="00A22D58">
        <w:t xml:space="preserve">, </w:t>
      </w:r>
      <w:r w:rsidR="00A22D58" w:rsidRPr="00282CD4">
        <w:t>District topper in both 10</w:t>
      </w:r>
      <w:r w:rsidR="00A22D58" w:rsidRPr="00282CD4">
        <w:rPr>
          <w:vertAlign w:val="superscript"/>
        </w:rPr>
        <w:t>th</w:t>
      </w:r>
      <w:r w:rsidR="00A22D58" w:rsidRPr="00282CD4">
        <w:t xml:space="preserve"> &amp; 12</w:t>
      </w:r>
      <w:r w:rsidR="00A22D58" w:rsidRPr="00282CD4">
        <w:rPr>
          <w:vertAlign w:val="superscript"/>
        </w:rPr>
        <w:t>th</w:t>
      </w:r>
      <w:r w:rsidR="00A22D58">
        <w:t>, Hack-O-</w:t>
      </w:r>
      <w:proofErr w:type="spellStart"/>
      <w:r w:rsidR="00A22D58">
        <w:t>thor</w:t>
      </w:r>
      <w:proofErr w:type="spellEnd"/>
      <w:r w:rsidR="00A22D58">
        <w:t xml:space="preserve"> winner.</w:t>
      </w:r>
    </w:p>
    <w:p w14:paraId="1EE10C31" w14:textId="5135B644" w:rsidR="006464F0" w:rsidRPr="009E1040" w:rsidRDefault="00A22D58" w:rsidP="009E104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A22D58">
        <w:rPr>
          <w:rFonts w:ascii="Segoe UI Symbol" w:hAnsi="Segoe UI Symbol" w:cs="Segoe UI Symbol"/>
          <w:b/>
          <w:bCs/>
          <w:sz w:val="28"/>
          <w:szCs w:val="28"/>
        </w:rPr>
        <w:t>🗣</w:t>
      </w:r>
      <w:r w:rsidRPr="00A22D58">
        <w:rPr>
          <w:b/>
          <w:bCs/>
          <w:sz w:val="28"/>
          <w:szCs w:val="28"/>
        </w:rPr>
        <w:t xml:space="preserve"> Languages</w:t>
      </w:r>
      <w:r>
        <w:rPr>
          <w:b/>
          <w:bCs/>
          <w:sz w:val="28"/>
          <w:szCs w:val="28"/>
        </w:rPr>
        <w:t xml:space="preserve"> (</w:t>
      </w:r>
      <w:r w:rsidRPr="00282CD4">
        <w:rPr>
          <w:rFonts w:ascii="Segoe UI Emoji" w:hAnsi="Segoe UI Emoji" w:cs="Segoe UI Emoji"/>
        </w:rPr>
        <w:t>🇬🇧</w:t>
      </w:r>
      <w:r w:rsidRPr="00282CD4">
        <w:t xml:space="preserve"> English</w:t>
      </w:r>
      <w:r>
        <w:t xml:space="preserve">, </w:t>
      </w:r>
      <w:r w:rsidRPr="00282CD4">
        <w:rPr>
          <w:rFonts w:ascii="Segoe UI Emoji" w:hAnsi="Segoe UI Emoji" w:cs="Segoe UI Emoji"/>
        </w:rPr>
        <w:t>🇮🇳</w:t>
      </w:r>
      <w:r w:rsidRPr="00282CD4">
        <w:t xml:space="preserve"> Hindi</w:t>
      </w:r>
      <w:r>
        <w:t xml:space="preserve">, </w:t>
      </w:r>
      <w:r w:rsidRPr="00282CD4">
        <w:rPr>
          <w:rFonts w:ascii="Segoe UI Emoji" w:hAnsi="Segoe UI Emoji" w:cs="Segoe UI Emoji"/>
        </w:rPr>
        <w:t>🇴🇲</w:t>
      </w:r>
      <w:r w:rsidRPr="00282CD4">
        <w:t xml:space="preserve"> Odia</w:t>
      </w:r>
      <w:r>
        <w:t>)</w:t>
      </w:r>
    </w:p>
    <w:sectPr w:rsidR="006464F0" w:rsidRPr="009E1040" w:rsidSect="003653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8C4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915963">
    <w:abstractNumId w:val="8"/>
  </w:num>
  <w:num w:numId="2" w16cid:durableId="649670333">
    <w:abstractNumId w:val="6"/>
  </w:num>
  <w:num w:numId="3" w16cid:durableId="900598979">
    <w:abstractNumId w:val="5"/>
  </w:num>
  <w:num w:numId="4" w16cid:durableId="1175650328">
    <w:abstractNumId w:val="4"/>
  </w:num>
  <w:num w:numId="5" w16cid:durableId="2029679519">
    <w:abstractNumId w:val="7"/>
  </w:num>
  <w:num w:numId="6" w16cid:durableId="2030830582">
    <w:abstractNumId w:val="3"/>
  </w:num>
  <w:num w:numId="7" w16cid:durableId="1780679523">
    <w:abstractNumId w:val="2"/>
  </w:num>
  <w:num w:numId="8" w16cid:durableId="247618033">
    <w:abstractNumId w:val="1"/>
  </w:num>
  <w:num w:numId="9" w16cid:durableId="19541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B04"/>
    <w:rsid w:val="0006063C"/>
    <w:rsid w:val="000E7AFD"/>
    <w:rsid w:val="001002FE"/>
    <w:rsid w:val="0015074B"/>
    <w:rsid w:val="001A70FD"/>
    <w:rsid w:val="00282CD4"/>
    <w:rsid w:val="0029639D"/>
    <w:rsid w:val="002A3045"/>
    <w:rsid w:val="00326F90"/>
    <w:rsid w:val="003409C6"/>
    <w:rsid w:val="0036535E"/>
    <w:rsid w:val="003A214D"/>
    <w:rsid w:val="003A30EB"/>
    <w:rsid w:val="006464F0"/>
    <w:rsid w:val="009E1040"/>
    <w:rsid w:val="00A22D58"/>
    <w:rsid w:val="00AA1D8D"/>
    <w:rsid w:val="00B47730"/>
    <w:rsid w:val="00B51052"/>
    <w:rsid w:val="00BB6551"/>
    <w:rsid w:val="00CB0664"/>
    <w:rsid w:val="00D17946"/>
    <w:rsid w:val="00F60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5152B"/>
  <w14:defaultImageDpi w14:val="300"/>
  <w15:docId w15:val="{40A25D50-A39B-4BFA-9867-26B6CC38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E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30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trino-indol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as-Dikshi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as-ranjan-diksh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as-Dikshit/EDU-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as-Dikshit/Unic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 Ranjan Dikshit</cp:lastModifiedBy>
  <cp:revision>3</cp:revision>
  <cp:lastPrinted>2025-08-17T06:04:00Z</cp:lastPrinted>
  <dcterms:created xsi:type="dcterms:W3CDTF">2025-08-17T06:08:00Z</dcterms:created>
  <dcterms:modified xsi:type="dcterms:W3CDTF">2025-08-17T06:09:00Z</dcterms:modified>
  <cp:category/>
</cp:coreProperties>
</file>